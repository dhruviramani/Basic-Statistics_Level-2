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76" w:lineRule="auto"/>
        <w:ind w:left="0" w:right="0" w:firstLine="0"/>
        <w:jc w:val="center"/>
        <w:rPr>
          <w:rFonts w:hint="default" w:eastAsia="Calibri" w:cs="Calibri" w:asciiTheme="minorAscii" w:hAnsiTheme="minorAscii"/>
          <w:b/>
          <w:bCs w:val="0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/>
          <w:bCs w:val="0"/>
          <w:color w:val="auto"/>
          <w:spacing w:val="0"/>
          <w:position w:val="0"/>
          <w:sz w:val="28"/>
          <w:szCs w:val="28"/>
          <w:u w:val="single"/>
          <w:shd w:val="clear" w:fill="auto"/>
        </w:rPr>
        <w:t>Topics: Normal distribution, Functions of Random Variables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i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numPr>
          <w:ilvl w:val="0"/>
          <w:numId w:val="1"/>
        </w:numPr>
        <w:spacing w:before="0" w:after="120" w:line="276" w:lineRule="auto"/>
        <w:ind w:left="36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The time required for servicing transmissions is normally distributed with  = 45 minutes and 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</w:t>
      </w:r>
    </w:p>
    <w:p>
      <w:pPr>
        <w:spacing w:before="0" w:after="120" w:line="276" w:lineRule="auto"/>
        <w:ind w:left="36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numPr>
          <w:ilvl w:val="0"/>
          <w:numId w:val="2"/>
        </w:numPr>
        <w:spacing w:before="0" w:after="120" w:line="276" w:lineRule="auto"/>
        <w:ind w:left="108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0.3875</w:t>
      </w:r>
    </w:p>
    <w:p>
      <w:pPr>
        <w:numPr>
          <w:ilvl w:val="0"/>
          <w:numId w:val="2"/>
        </w:numPr>
        <w:spacing w:before="0" w:after="120" w:line="276" w:lineRule="auto"/>
        <w:ind w:left="108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0.2676</w:t>
      </w:r>
    </w:p>
    <w:p>
      <w:pPr>
        <w:numPr>
          <w:ilvl w:val="0"/>
          <w:numId w:val="2"/>
        </w:numPr>
        <w:spacing w:before="0" w:after="120" w:line="276" w:lineRule="auto"/>
        <w:ind w:left="108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0.5</w:t>
      </w:r>
    </w:p>
    <w:p>
      <w:pPr>
        <w:numPr>
          <w:ilvl w:val="0"/>
          <w:numId w:val="2"/>
        </w:numPr>
        <w:spacing w:before="0" w:after="120" w:line="276" w:lineRule="auto"/>
        <w:ind w:left="108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0.6987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numPr>
          <w:ilvl w:val="0"/>
          <w:numId w:val="3"/>
        </w:numPr>
        <w:spacing w:before="0" w:after="120" w:line="276" w:lineRule="auto"/>
        <w:ind w:left="36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The current age (in years) of 400 clerical employees at an insurance claims processing center is normally distributed with mean  = 38 and Standard deviation  =6. For each statement below, please specify True/False. If false, briefly explain why.</w:t>
      </w:r>
    </w:p>
    <w:p>
      <w:pPr>
        <w:numPr>
          <w:ilvl w:val="0"/>
          <w:numId w:val="3"/>
        </w:numPr>
        <w:spacing w:before="0" w:after="120" w:line="276" w:lineRule="auto"/>
        <w:ind w:left="108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More employees at the processing center are older than 44 than between 38 and 44.</w:t>
      </w:r>
    </w:p>
    <w:p>
      <w:pPr>
        <w:numPr>
          <w:ilvl w:val="0"/>
          <w:numId w:val="3"/>
        </w:numPr>
        <w:spacing w:before="0" w:after="120" w:line="276" w:lineRule="auto"/>
        <w:ind w:left="108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A training program for employees under the age of 30 at the center would be expected to attract about 36 employees.</w:t>
      </w:r>
    </w:p>
    <w:p>
      <w:pPr>
        <w:numPr>
          <w:numId w:val="0"/>
        </w:numPr>
        <w:spacing w:before="0" w:after="120" w:line="276" w:lineRule="auto"/>
        <w:ind w:left="720" w:leftChars="0" w:right="0" w:rightChars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Ans : Given : The current age (in years) of 400 clerical employees at an insurance claims processing center is normally distributed with mean 38 &amp; SD = 6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To find : True/False. for</w:t>
      </w:r>
    </w:p>
    <w:p>
      <w:pPr>
        <w:numPr>
          <w:ilvl w:val="0"/>
          <w:numId w:val="4"/>
        </w:num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More employees at the processing center are older than 44 than between 38 and 44.</w:t>
      </w:r>
    </w:p>
    <w:p>
      <w:pPr>
        <w:numPr>
          <w:ilvl w:val="0"/>
          <w:numId w:val="4"/>
        </w:num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A training program for employees under the age of 30 at the center would be expected to attract about 36 employees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Solution: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Mean = 38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SD = 6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Z score = (Value - Mean)/SD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Z score for 44  = (44 - 38)/6  = 1  =&gt;  84.13 %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=&gt; People above 44 age = 100 - 84.13 =  15.87%  </w:t>
      </w:r>
      <w:r>
        <w:rPr>
          <w:rFonts w:hint="default" w:eastAsia="Cambria Math" w:cs="Cambria Math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≈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  63    out of 400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Z score for 38  = (38 - 38)/6 = 0 =&gt; 50%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Hence People between 38 &amp; 44  age = 84.13 - 50 = 34.13 % </w:t>
      </w:r>
      <w:r>
        <w:rPr>
          <w:rFonts w:hint="default" w:eastAsia="Cambria Math" w:cs="Cambria Math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≈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  137 out of 400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Hence More employees at the processing center are older than 44 than between 38 and 44. is FALSE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Z score for 30  = (30 - 38)/6 =  -1.33  =  9.15  %   </w:t>
      </w:r>
      <w:r>
        <w:rPr>
          <w:rFonts w:hint="default" w:eastAsia="Cambria Math" w:cs="Cambria Math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≈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 36 out of 400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Hence A training program for employees under the age of 30 at the center would be expected to attract about 36 employees - TRUE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numPr>
          <w:ilvl w:val="0"/>
          <w:numId w:val="5"/>
        </w:numPr>
        <w:spacing w:before="0" w:after="120" w:line="276" w:lineRule="auto"/>
        <w:ind w:left="36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If </w:t>
      </w:r>
      <w:r>
        <w:rPr>
          <w:rFonts w:hint="default" w:eastAsia="Calibri" w:cs="Calibri" w:asciiTheme="minorAscii" w:hAnsiTheme="minorAscii"/>
          <w:b w:val="0"/>
          <w:bCs/>
          <w:i/>
          <w:color w:val="auto"/>
          <w:spacing w:val="0"/>
          <w:position w:val="0"/>
          <w:sz w:val="28"/>
          <w:szCs w:val="28"/>
          <w:shd w:val="clear" w:fill="auto"/>
        </w:rPr>
        <w:t>X</w:t>
      </w:r>
      <w:r>
        <w:rPr>
          <w:rFonts w:hint="default" w:eastAsia="Calibri" w:cs="Calibri" w:asciiTheme="minorAscii" w:hAnsiTheme="minorAscii"/>
          <w:b w:val="0"/>
          <w:bCs/>
          <w:i/>
          <w:color w:val="auto"/>
          <w:spacing w:val="0"/>
          <w:position w:val="0"/>
          <w:sz w:val="28"/>
          <w:szCs w:val="28"/>
          <w:shd w:val="clear" w:fill="auto"/>
          <w:vertAlign w:val="subscript"/>
        </w:rPr>
        <w:t>1</w:t>
      </w:r>
      <w:r>
        <w:rPr>
          <w:rFonts w:hint="default" w:eastAsia="Calibri" w:cs="Calibri" w:asciiTheme="minorAscii" w:hAnsiTheme="minorAscii"/>
          <w:b w:val="0"/>
          <w:bCs/>
          <w:i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~ </w:t>
      </w:r>
      <w:r>
        <w:rPr>
          <w:rFonts w:hint="default" w:eastAsia="Calibri" w:cs="Calibri" w:asciiTheme="minorAscii" w:hAnsiTheme="minorAscii"/>
          <w:b w:val="0"/>
          <w:bCs/>
          <w:i/>
          <w:color w:val="auto"/>
          <w:spacing w:val="0"/>
          <w:position w:val="0"/>
          <w:sz w:val="28"/>
          <w:szCs w:val="28"/>
          <w:shd w:val="clear" w:fill="auto"/>
        </w:rPr>
        <w:t>N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(μ, σ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  <w:vertAlign w:val="superscript"/>
        </w:rPr>
        <w:t>2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) and </w:t>
      </w:r>
      <w:r>
        <w:rPr>
          <w:rFonts w:hint="default" w:eastAsia="Calibri" w:cs="Calibri" w:asciiTheme="minorAscii" w:hAnsiTheme="minorAscii"/>
          <w:b w:val="0"/>
          <w:bCs/>
          <w:i/>
          <w:color w:val="auto"/>
          <w:spacing w:val="0"/>
          <w:position w:val="0"/>
          <w:sz w:val="28"/>
          <w:szCs w:val="28"/>
          <w:shd w:val="clear" w:fill="auto"/>
        </w:rPr>
        <w:t>X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  <w:vertAlign w:val="subscript"/>
        </w:rPr>
        <w:t>2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 ~ </w:t>
      </w:r>
      <w:r>
        <w:rPr>
          <w:rFonts w:hint="default" w:eastAsia="Calibri" w:cs="Calibri" w:asciiTheme="minorAscii" w:hAnsiTheme="minorAscii"/>
          <w:b w:val="0"/>
          <w:bCs/>
          <w:i/>
          <w:color w:val="auto"/>
          <w:spacing w:val="0"/>
          <w:position w:val="0"/>
          <w:sz w:val="28"/>
          <w:szCs w:val="28"/>
          <w:shd w:val="clear" w:fill="auto"/>
        </w:rPr>
        <w:t>N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(μ, σ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  <w:vertAlign w:val="superscript"/>
        </w:rPr>
        <w:t>2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) are </w:t>
      </w:r>
      <w:r>
        <w:rPr>
          <w:rFonts w:hint="default" w:eastAsia="Calibri" w:cs="Calibri" w:asciiTheme="minorAscii" w:hAnsiTheme="minorAscii"/>
          <w:b w:val="0"/>
          <w:bCs/>
          <w:i/>
          <w:color w:val="auto"/>
          <w:spacing w:val="0"/>
          <w:position w:val="0"/>
          <w:sz w:val="28"/>
          <w:szCs w:val="28"/>
          <w:shd w:val="clear" w:fill="auto"/>
        </w:rPr>
        <w:t xml:space="preserve">iid 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normal random variables, then what is the difference between 2 </w:t>
      </w:r>
      <w:r>
        <w:rPr>
          <w:rFonts w:hint="default" w:eastAsia="Calibri" w:cs="Calibri" w:asciiTheme="minorAscii" w:hAnsiTheme="minorAscii"/>
          <w:b w:val="0"/>
          <w:bCs/>
          <w:i/>
          <w:color w:val="auto"/>
          <w:spacing w:val="0"/>
          <w:position w:val="0"/>
          <w:sz w:val="28"/>
          <w:szCs w:val="28"/>
          <w:shd w:val="clear" w:fill="auto"/>
        </w:rPr>
        <w:t>X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  <w:vertAlign w:val="subscript"/>
        </w:rPr>
        <w:t>1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 and </w:t>
      </w:r>
      <w:r>
        <w:rPr>
          <w:rFonts w:hint="default" w:eastAsia="Calibri" w:cs="Calibri" w:asciiTheme="minorAscii" w:hAnsiTheme="minorAscii"/>
          <w:b w:val="0"/>
          <w:bCs/>
          <w:i/>
          <w:color w:val="auto"/>
          <w:spacing w:val="0"/>
          <w:position w:val="0"/>
          <w:sz w:val="28"/>
          <w:szCs w:val="28"/>
          <w:shd w:val="clear" w:fill="auto"/>
        </w:rPr>
        <w:t>X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  <w:vertAlign w:val="subscript"/>
        </w:rPr>
        <w:t>1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 + </w:t>
      </w:r>
      <w:r>
        <w:rPr>
          <w:rFonts w:hint="default" w:eastAsia="Calibri" w:cs="Calibri" w:asciiTheme="minorAscii" w:hAnsiTheme="minorAscii"/>
          <w:b w:val="0"/>
          <w:bCs/>
          <w:i/>
          <w:color w:val="auto"/>
          <w:spacing w:val="0"/>
          <w:position w:val="0"/>
          <w:sz w:val="28"/>
          <w:szCs w:val="28"/>
          <w:shd w:val="clear" w:fill="auto"/>
        </w:rPr>
        <w:t>X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  <w:vertAlign w:val="subscript"/>
        </w:rPr>
        <w:t>2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? Discuss both their distributions and parameters.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Ans : As we know that if X </w:t>
      </w:r>
      <w:r>
        <w:rPr>
          <w:rFonts w:hint="default" w:eastAsia="Cambria Math" w:cs="Cambria Math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∼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 N(µ1, σ1^2 ), and Y </w:t>
      </w:r>
      <w:r>
        <w:rPr>
          <w:rFonts w:hint="default" w:eastAsia="Cambria Math" w:cs="Cambria Math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∼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 N(µ2, σ2^2 ) are two independent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  <w:lang w:val="en-IN"/>
        </w:rPr>
        <w:t xml:space="preserve"> 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random variables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then X + Y </w:t>
      </w:r>
      <w:r>
        <w:rPr>
          <w:rFonts w:hint="default" w:eastAsia="Cambria Math" w:cs="Cambria Math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∼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 N(µ1 + µ2, σ1^2 + σ2^2 ) , and X </w:t>
      </w:r>
      <w:r>
        <w:rPr>
          <w:rFonts w:hint="default" w:eastAsia="Cambria Math" w:cs="Cambria Math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−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 Y </w:t>
      </w:r>
      <w:r>
        <w:rPr>
          <w:rFonts w:hint="default" w:eastAsia="Cambria Math" w:cs="Cambria Math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∼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 N(µ1 </w:t>
      </w:r>
      <w:r>
        <w:rPr>
          <w:rFonts w:hint="default" w:eastAsia="Cambria Math" w:cs="Cambria Math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−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 µ2, σ1^2 +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σ2^2 ) .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Similarly if Z = aX + bY , where X and Y are as defined above, i.e Z is linear combination of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X and Y , then Z </w:t>
      </w:r>
      <w:r>
        <w:rPr>
          <w:rFonts w:hint="default" w:eastAsia="Cambria Math" w:cs="Cambria Math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∼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 N(aµ1 + bµ2, a^2σ1^2 + b^2σ2^2 ).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Therefore in the question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2X1~ N(2 u,4 σ^2) and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X1+X2 ~ N(µ + µ, σ^2 + σ^2 ) ~ N(2 u, 2σ^2 )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2X1-(X1+X2) = N( 4µ,6 σ^2)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numPr>
          <w:ilvl w:val="0"/>
          <w:numId w:val="6"/>
        </w:numPr>
        <w:spacing w:before="0" w:after="120" w:line="276" w:lineRule="auto"/>
        <w:ind w:left="36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000000"/>
          <w:spacing w:val="0"/>
          <w:position w:val="0"/>
          <w:sz w:val="28"/>
          <w:szCs w:val="28"/>
          <w:shd w:val="clear" w:fill="auto"/>
        </w:rPr>
        <w:t>Let X ~ N(100, 20</w:t>
      </w:r>
      <w:r>
        <w:rPr>
          <w:rFonts w:hint="default" w:eastAsia="Calibri" w:cs="Calibri" w:asciiTheme="minorAscii" w:hAnsiTheme="minorAscii"/>
          <w:b w:val="0"/>
          <w:bCs/>
          <w:color w:val="000000"/>
          <w:spacing w:val="0"/>
          <w:position w:val="0"/>
          <w:sz w:val="28"/>
          <w:szCs w:val="28"/>
          <w:shd w:val="clear" w:fill="auto"/>
          <w:vertAlign w:val="superscript"/>
        </w:rPr>
        <w:t>2</w:t>
      </w:r>
      <w:r>
        <w:rPr>
          <w:rFonts w:hint="default" w:eastAsia="Calibri" w:cs="Calibri" w:asciiTheme="minorAscii" w:hAnsiTheme="minorAscii"/>
          <w:b w:val="0"/>
          <w:bCs/>
          <w:color w:val="000000"/>
          <w:spacing w:val="0"/>
          <w:position w:val="0"/>
          <w:sz w:val="28"/>
          <w:szCs w:val="28"/>
          <w:shd w:val="clear" w:fill="auto"/>
        </w:rPr>
        <w:t xml:space="preserve">). Find two values, </w:t>
      </w:r>
      <w:r>
        <w:rPr>
          <w:rFonts w:hint="default" w:eastAsia="Calibri" w:cs="Calibri" w:asciiTheme="minorAscii" w:hAnsiTheme="minorAscii"/>
          <w:b w:val="0"/>
          <w:bCs/>
          <w:i/>
          <w:color w:val="000000"/>
          <w:spacing w:val="0"/>
          <w:position w:val="0"/>
          <w:sz w:val="28"/>
          <w:szCs w:val="28"/>
          <w:shd w:val="clear" w:fill="auto"/>
        </w:rPr>
        <w:t>a</w:t>
      </w:r>
      <w:r>
        <w:rPr>
          <w:rFonts w:hint="default" w:eastAsia="Calibri" w:cs="Calibri" w:asciiTheme="minorAscii" w:hAnsiTheme="minorAscii"/>
          <w:b w:val="0"/>
          <w:bCs/>
          <w:color w:val="000000"/>
          <w:spacing w:val="0"/>
          <w:position w:val="0"/>
          <w:sz w:val="28"/>
          <w:szCs w:val="28"/>
          <w:shd w:val="clear" w:fill="auto"/>
        </w:rPr>
        <w:t xml:space="preserve"> and </w:t>
      </w:r>
      <w:r>
        <w:rPr>
          <w:rFonts w:hint="default" w:eastAsia="Calibri" w:cs="Calibri" w:asciiTheme="minorAscii" w:hAnsiTheme="minorAscii"/>
          <w:b w:val="0"/>
          <w:bCs/>
          <w:i/>
          <w:color w:val="000000"/>
          <w:spacing w:val="0"/>
          <w:position w:val="0"/>
          <w:sz w:val="28"/>
          <w:szCs w:val="28"/>
          <w:shd w:val="clear" w:fill="auto"/>
        </w:rPr>
        <w:t>b</w:t>
      </w:r>
      <w:r>
        <w:rPr>
          <w:rFonts w:hint="default" w:eastAsia="Calibri" w:cs="Calibri" w:asciiTheme="minorAscii" w:hAnsiTheme="minorAscii"/>
          <w:b w:val="0"/>
          <w:bCs/>
          <w:color w:val="000000"/>
          <w:spacing w:val="0"/>
          <w:position w:val="0"/>
          <w:sz w:val="28"/>
          <w:szCs w:val="28"/>
          <w:shd w:val="clear" w:fill="auto"/>
        </w:rPr>
        <w:t>, symmetric about the mean, such that the probability of the random variable taking a value between them is 0.99.</w:t>
      </w:r>
    </w:p>
    <w:p>
      <w:pPr>
        <w:spacing w:before="0" w:after="120" w:line="276" w:lineRule="auto"/>
        <w:ind w:left="36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numPr>
          <w:ilvl w:val="0"/>
          <w:numId w:val="7"/>
        </w:numPr>
        <w:spacing w:before="0" w:after="120" w:line="276" w:lineRule="auto"/>
        <w:ind w:left="108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000000"/>
          <w:spacing w:val="0"/>
          <w:position w:val="0"/>
          <w:sz w:val="28"/>
          <w:szCs w:val="28"/>
          <w:shd w:val="clear" w:fill="auto"/>
        </w:rPr>
        <w:t>90.5, 105.9</w:t>
      </w:r>
    </w:p>
    <w:p>
      <w:pPr>
        <w:numPr>
          <w:ilvl w:val="0"/>
          <w:numId w:val="7"/>
        </w:numPr>
        <w:spacing w:before="0" w:after="120" w:line="276" w:lineRule="auto"/>
        <w:ind w:left="108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000000"/>
          <w:spacing w:val="0"/>
          <w:position w:val="0"/>
          <w:sz w:val="28"/>
          <w:szCs w:val="28"/>
          <w:shd w:val="clear" w:fill="auto"/>
        </w:rPr>
        <w:t>80.2, 119.8</w:t>
      </w:r>
    </w:p>
    <w:p>
      <w:pPr>
        <w:numPr>
          <w:ilvl w:val="0"/>
          <w:numId w:val="7"/>
        </w:numPr>
        <w:spacing w:before="0" w:after="120" w:line="276" w:lineRule="auto"/>
        <w:ind w:left="108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000000"/>
          <w:spacing w:val="0"/>
          <w:position w:val="0"/>
          <w:sz w:val="28"/>
          <w:szCs w:val="28"/>
          <w:shd w:val="clear" w:fill="auto"/>
        </w:rPr>
        <w:t>22, 78</w:t>
      </w:r>
    </w:p>
    <w:p>
      <w:pPr>
        <w:numPr>
          <w:ilvl w:val="0"/>
          <w:numId w:val="7"/>
        </w:numPr>
        <w:spacing w:before="0" w:after="120" w:line="276" w:lineRule="auto"/>
        <w:ind w:left="108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000000"/>
          <w:spacing w:val="0"/>
          <w:position w:val="0"/>
          <w:sz w:val="28"/>
          <w:szCs w:val="28"/>
          <w:shd w:val="clear" w:fill="auto"/>
        </w:rPr>
        <w:t>48.5, 151.5</w:t>
      </w:r>
      <w:bookmarkStart w:id="0" w:name="_GoBack"/>
      <w:bookmarkEnd w:id="0"/>
    </w:p>
    <w:p>
      <w:pPr>
        <w:numPr>
          <w:ilvl w:val="0"/>
          <w:numId w:val="7"/>
        </w:numPr>
        <w:spacing w:before="0" w:after="120" w:line="276" w:lineRule="auto"/>
        <w:ind w:left="108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000000"/>
          <w:spacing w:val="0"/>
          <w:position w:val="0"/>
          <w:sz w:val="28"/>
          <w:szCs w:val="28"/>
          <w:shd w:val="clear" w:fill="auto"/>
        </w:rPr>
        <w:t>90.1, 109.9</w:t>
      </w:r>
    </w:p>
    <w:p>
      <w:pPr>
        <w:spacing w:before="0" w:after="12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spacing w:before="0" w:after="120" w:line="276" w:lineRule="auto"/>
        <w:ind w:right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numPr>
          <w:ilvl w:val="0"/>
          <w:numId w:val="8"/>
        </w:numPr>
        <w:spacing w:before="0" w:after="120" w:line="276" w:lineRule="auto"/>
        <w:ind w:left="360" w:right="0" w:hanging="360"/>
        <w:jc w:val="left"/>
        <w:rPr>
          <w:rFonts w:hint="default" w:eastAsia="Calibri" w:cs="Calibri" w:asciiTheme="minorAscii" w:hAnsiTheme="minorAscii"/>
          <w:b w:val="0"/>
          <w:bCs/>
          <w:color w:val="000000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000000"/>
          <w:spacing w:val="0"/>
          <w:position w:val="0"/>
          <w:sz w:val="28"/>
          <w:szCs w:val="28"/>
          <w:shd w:val="clear" w:fill="auto"/>
        </w:rPr>
        <w:t>Consider a company that has two different divisions. The annual profits from the two divisions are independent and have distributions Profit</w:t>
      </w:r>
      <w:r>
        <w:rPr>
          <w:rFonts w:hint="default" w:eastAsia="Calibri" w:cs="Calibri" w:asciiTheme="minorAscii" w:hAnsiTheme="minorAscii"/>
          <w:b w:val="0"/>
          <w:bCs/>
          <w:color w:val="000000"/>
          <w:spacing w:val="0"/>
          <w:position w:val="0"/>
          <w:sz w:val="28"/>
          <w:szCs w:val="28"/>
          <w:shd w:val="clear" w:fill="auto"/>
          <w:vertAlign w:val="subscript"/>
        </w:rPr>
        <w:t>1</w:t>
      </w:r>
      <w:r>
        <w:rPr>
          <w:rFonts w:hint="default" w:eastAsia="Calibri" w:cs="Calibri" w:asciiTheme="minorAscii" w:hAnsiTheme="minorAscii"/>
          <w:b w:val="0"/>
          <w:bCs/>
          <w:color w:val="000000"/>
          <w:spacing w:val="0"/>
          <w:position w:val="0"/>
          <w:sz w:val="28"/>
          <w:szCs w:val="28"/>
          <w:shd w:val="clear" w:fill="auto"/>
        </w:rPr>
        <w:t xml:space="preserve"> ~ N(5, 3</w:t>
      </w:r>
      <w:r>
        <w:rPr>
          <w:rFonts w:hint="default" w:eastAsia="Calibri" w:cs="Calibri" w:asciiTheme="minorAscii" w:hAnsiTheme="minorAscii"/>
          <w:b w:val="0"/>
          <w:bCs/>
          <w:color w:val="000000"/>
          <w:spacing w:val="0"/>
          <w:position w:val="0"/>
          <w:sz w:val="28"/>
          <w:szCs w:val="28"/>
          <w:shd w:val="clear" w:fill="auto"/>
          <w:vertAlign w:val="superscript"/>
        </w:rPr>
        <w:t>2</w:t>
      </w:r>
      <w:r>
        <w:rPr>
          <w:rFonts w:hint="default" w:eastAsia="Calibri" w:cs="Calibri" w:asciiTheme="minorAscii" w:hAnsiTheme="minorAscii"/>
          <w:b w:val="0"/>
          <w:bCs/>
          <w:color w:val="000000"/>
          <w:spacing w:val="0"/>
          <w:position w:val="0"/>
          <w:sz w:val="28"/>
          <w:szCs w:val="28"/>
          <w:shd w:val="clear" w:fill="auto"/>
        </w:rPr>
        <w:t>) and Profit</w:t>
      </w:r>
      <w:r>
        <w:rPr>
          <w:rFonts w:hint="default" w:eastAsia="Calibri" w:cs="Calibri" w:asciiTheme="minorAscii" w:hAnsiTheme="minorAscii"/>
          <w:b w:val="0"/>
          <w:bCs/>
          <w:color w:val="000000"/>
          <w:spacing w:val="0"/>
          <w:position w:val="0"/>
          <w:sz w:val="28"/>
          <w:szCs w:val="28"/>
          <w:shd w:val="clear" w:fill="auto"/>
          <w:vertAlign w:val="subscript"/>
        </w:rPr>
        <w:t>2</w:t>
      </w:r>
      <w:r>
        <w:rPr>
          <w:rFonts w:hint="default" w:eastAsia="Calibri" w:cs="Calibri" w:asciiTheme="minorAscii" w:hAnsiTheme="minorAscii"/>
          <w:b w:val="0"/>
          <w:bCs/>
          <w:color w:val="000000"/>
          <w:spacing w:val="0"/>
          <w:position w:val="0"/>
          <w:sz w:val="28"/>
          <w:szCs w:val="28"/>
          <w:shd w:val="clear" w:fill="auto"/>
        </w:rPr>
        <w:t xml:space="preserve"> ~ N(7, 4</w:t>
      </w:r>
      <w:r>
        <w:rPr>
          <w:rFonts w:hint="default" w:eastAsia="Calibri" w:cs="Calibri" w:asciiTheme="minorAscii" w:hAnsiTheme="minorAscii"/>
          <w:b w:val="0"/>
          <w:bCs/>
          <w:color w:val="000000"/>
          <w:spacing w:val="0"/>
          <w:position w:val="0"/>
          <w:sz w:val="28"/>
          <w:szCs w:val="28"/>
          <w:shd w:val="clear" w:fill="auto"/>
          <w:vertAlign w:val="superscript"/>
        </w:rPr>
        <w:t>2</w:t>
      </w:r>
      <w:r>
        <w:rPr>
          <w:rFonts w:hint="default" w:eastAsia="Calibri" w:cs="Calibri" w:asciiTheme="minorAscii" w:hAnsiTheme="minorAscii"/>
          <w:b w:val="0"/>
          <w:bCs/>
          <w:color w:val="000000"/>
          <w:spacing w:val="0"/>
          <w:position w:val="0"/>
          <w:sz w:val="28"/>
          <w:szCs w:val="28"/>
          <w:shd w:val="clear" w:fill="auto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8"/>
        </w:numPr>
        <w:spacing w:before="0" w:after="120" w:line="276" w:lineRule="auto"/>
        <w:ind w:left="108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9"/>
        </w:numPr>
        <w:spacing w:before="0" w:after="120" w:line="276" w:lineRule="auto"/>
        <w:ind w:left="108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Specify the 5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  <w:vertAlign w:val="superscript"/>
        </w:rPr>
        <w:t>th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 xml:space="preserve"> percentile of profit (in Rupees) for the company</w:t>
      </w:r>
    </w:p>
    <w:p>
      <w:pPr>
        <w:numPr>
          <w:ilvl w:val="0"/>
          <w:numId w:val="10"/>
        </w:numPr>
        <w:spacing w:before="0" w:after="120" w:line="276" w:lineRule="auto"/>
        <w:ind w:left="108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Which of the two divisions has a larger probability of making a loss in a given year?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EF3BF993"/>
    <w:multiLevelType w:val="singleLevel"/>
    <w:tmpl w:val="EF3BF993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5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abstractNum w:abstractNumId="6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7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8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abstractNum w:abstractNumId="9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15232B6"/>
    <w:rsid w:val="155343F6"/>
    <w:rsid w:val="4B50614B"/>
    <w:rsid w:val="50AD1F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ScaleCrop>false</ScaleCrop>
  <LinksUpToDate>false</LinksUpToDate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2021-08-27T23:33:00Z</dcterms:created>
  <dc:creator>raman</dc:creator>
  <cp:lastModifiedBy>dhruviramani</cp:lastModifiedBy>
  <dcterms:modified xsi:type="dcterms:W3CDTF">2021-08-28T01:25:28Z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B8B3D35CAF604269B59EF6D8D2948A1C</vt:lpwstr>
  </property>
</Properties>
</file>